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 &amp; Feature Ideas for a Nigerian Market-Shopping + Delivery E-commerce Platform</w:t>
      </w:r>
    </w:p>
    <w:p>
      <w:r>
        <w:t xml:space="preserve">This document outlines design inspirations, UI/UX flows, and feature ideas for a Nigerian </w:t>
        <w:br/>
        <w:t>e-commerce platform where users can order foodstuff and personal shoppers go to the market to procure them.</w:t>
      </w:r>
    </w:p>
    <w:p>
      <w:pPr>
        <w:pStyle w:val="Heading1"/>
      </w:pPr>
      <w:r>
        <w:t>What Works in Nigeria Now</w:t>
      </w:r>
    </w:p>
    <w:p>
      <w:pPr>
        <w:pStyle w:val="ListBullet"/>
      </w:pPr>
      <w:r>
        <w:t>Variety + coverage (many vendors, many areas served).</w:t>
      </w:r>
    </w:p>
    <w:p>
      <w:pPr>
        <w:pStyle w:val="ListBullet"/>
      </w:pPr>
      <w:r>
        <w:t>Real-time tracking of orders and deliveries.</w:t>
      </w:r>
    </w:p>
    <w:p>
      <w:pPr>
        <w:pStyle w:val="ListBullet"/>
      </w:pPr>
      <w:r>
        <w:t>Simple and clean UI with good search/filter.</w:t>
      </w:r>
    </w:p>
    <w:p>
      <w:pPr>
        <w:pStyle w:val="ListBullet"/>
      </w:pPr>
      <w:r>
        <w:t>Multiple payment options (cash, transfer, cards).</w:t>
      </w:r>
    </w:p>
    <w:p>
      <w:pPr>
        <w:pStyle w:val="ListBullet"/>
      </w:pPr>
      <w:r>
        <w:t>Promotions, discounts, loyalty programs.</w:t>
      </w:r>
    </w:p>
    <w:p>
      <w:pPr>
        <w:pStyle w:val="ListBullet"/>
      </w:pPr>
      <w:r>
        <w:t>Reviews &amp; ratings for vendors.</w:t>
      </w:r>
    </w:p>
    <w:p>
      <w:pPr>
        <w:pStyle w:val="ListBullet"/>
      </w:pPr>
      <w:r>
        <w:t>Transparent pricing with clear delivery fees.</w:t>
      </w:r>
    </w:p>
    <w:p>
      <w:pPr>
        <w:pStyle w:val="Heading1"/>
      </w:pPr>
      <w:r>
        <w:t>Core / Must-Have Features</w:t>
      </w:r>
    </w:p>
    <w:p>
      <w:pPr>
        <w:pStyle w:val="ListBullet"/>
      </w:pPr>
      <w:r>
        <w:t>Product listing &amp; search with filters.</w:t>
      </w:r>
    </w:p>
    <w:p>
      <w:pPr>
        <w:pStyle w:val="ListBullet"/>
      </w:pPr>
      <w:r>
        <w:t>Marketplace transparency (vendor profiles, pricing).</w:t>
      </w:r>
    </w:p>
    <w:p>
      <w:pPr>
        <w:pStyle w:val="ListBullet"/>
      </w:pPr>
      <w:r>
        <w:t>Dynamic inventory &amp; availability updates.</w:t>
      </w:r>
    </w:p>
    <w:p>
      <w:pPr>
        <w:pStyle w:val="ListBullet"/>
      </w:pPr>
      <w:r>
        <w:t>Order scheduling or urgent ordering.</w:t>
      </w:r>
    </w:p>
    <w:p>
      <w:pPr>
        <w:pStyle w:val="ListBullet"/>
      </w:pPr>
      <w:r>
        <w:t>Real-time order tracking with status updates.</w:t>
      </w:r>
    </w:p>
    <w:p>
      <w:pPr>
        <w:pStyle w:val="ListBullet"/>
      </w:pPr>
      <w:r>
        <w:t>Communication with shopper/vendor (special instructions).</w:t>
      </w:r>
    </w:p>
    <w:p>
      <w:pPr>
        <w:pStyle w:val="ListBullet"/>
      </w:pPr>
      <w:r>
        <w:t>Multiple payment methods including COD.</w:t>
      </w:r>
    </w:p>
    <w:p>
      <w:pPr>
        <w:pStyle w:val="ListBullet"/>
      </w:pPr>
      <w:r>
        <w:t>Transparent pricing and fees.</w:t>
      </w:r>
    </w:p>
    <w:p>
      <w:pPr>
        <w:pStyle w:val="ListBullet"/>
      </w:pPr>
      <w:r>
        <w:t>Ratings &amp; reviews for vendors &amp; shoppers.</w:t>
      </w:r>
    </w:p>
    <w:p>
      <w:pPr>
        <w:pStyle w:val="ListBullet"/>
      </w:pPr>
      <w:r>
        <w:t>User accounts, history, favourites.</w:t>
      </w:r>
    </w:p>
    <w:p>
      <w:pPr>
        <w:pStyle w:val="ListBullet"/>
      </w:pPr>
      <w:r>
        <w:t>Notifications for order status updates.</w:t>
      </w:r>
    </w:p>
    <w:p>
      <w:pPr>
        <w:pStyle w:val="ListBullet"/>
      </w:pPr>
      <w:r>
        <w:t>Mobile-first responsive design.</w:t>
      </w:r>
    </w:p>
    <w:p>
      <w:pPr>
        <w:pStyle w:val="Heading1"/>
      </w:pPr>
      <w:r>
        <w:t>Advanced / Differentiating Features</w:t>
      </w:r>
    </w:p>
    <w:p>
      <w:pPr>
        <w:pStyle w:val="ListBullet"/>
      </w:pPr>
      <w:r>
        <w:t>Select preferred markets for procurement.</w:t>
      </w:r>
    </w:p>
    <w:p>
      <w:pPr>
        <w:pStyle w:val="ListBullet"/>
      </w:pPr>
      <w:r>
        <w:t>Live price updates for produce.</w:t>
      </w:r>
    </w:p>
    <w:p>
      <w:pPr>
        <w:pStyle w:val="ListBullet"/>
      </w:pPr>
      <w:r>
        <w:t>Photo/quality preview before delivery.</w:t>
      </w:r>
    </w:p>
    <w:p>
      <w:pPr>
        <w:pStyle w:val="ListBullet"/>
      </w:pPr>
      <w:r>
        <w:t>Subscription &amp; recurring orders.</w:t>
      </w:r>
    </w:p>
    <w:p>
      <w:pPr>
        <w:pStyle w:val="ListBullet"/>
      </w:pPr>
      <w:r>
        <w:t>Bundles or 'market boxes' for staples.</w:t>
      </w:r>
    </w:p>
    <w:p>
      <w:pPr>
        <w:pStyle w:val="ListBullet"/>
      </w:pPr>
      <w:r>
        <w:t>Flexible substitution rules for unavailable items.</w:t>
      </w:r>
    </w:p>
    <w:p>
      <w:pPr>
        <w:pStyle w:val="ListBullet"/>
      </w:pPr>
      <w:r>
        <w:t>Multiple delivery speed options.</w:t>
      </w:r>
    </w:p>
    <w:p>
      <w:pPr>
        <w:pStyle w:val="ListBullet"/>
      </w:pPr>
      <w:r>
        <w:t>Map/geolocation-based features.</w:t>
      </w:r>
    </w:p>
    <w:p>
      <w:pPr>
        <w:pStyle w:val="ListBullet"/>
      </w:pPr>
      <w:r>
        <w:t>Vendor/shopper matching and profiles.</w:t>
      </w:r>
    </w:p>
    <w:p>
      <w:pPr>
        <w:pStyle w:val="ListBullet"/>
      </w:pPr>
      <w:r>
        <w:t>Eco-friendly packaging options.</w:t>
      </w:r>
    </w:p>
    <w:p>
      <w:pPr>
        <w:pStyle w:val="ListBullet"/>
      </w:pPr>
      <w:r>
        <w:t>Localized UX (languages, payments).</w:t>
      </w:r>
    </w:p>
    <w:p>
      <w:pPr>
        <w:pStyle w:val="ListBullet"/>
      </w:pPr>
      <w:r>
        <w:t>Loyalty points, referrals, flash sales.</w:t>
      </w:r>
    </w:p>
    <w:p>
      <w:pPr>
        <w:pStyle w:val="ListBullet"/>
      </w:pPr>
      <w:r>
        <w:t>Vendor hygiene/safety ratings.</w:t>
      </w:r>
    </w:p>
    <w:p>
      <w:pPr>
        <w:pStyle w:val="ListBullet"/>
      </w:pPr>
      <w:r>
        <w:t>Customer support (chat/phone).</w:t>
      </w:r>
    </w:p>
    <w:p>
      <w:pPr>
        <w:pStyle w:val="Heading1"/>
      </w:pPr>
      <w:r>
        <w:t>UI / Flow Ideas</w:t>
      </w:r>
    </w:p>
    <w:p>
      <w:pPr>
        <w:pStyle w:val="ListBullet"/>
      </w:pPr>
      <w:r>
        <w:t>Onboarding with location setup and preferred markets.</w:t>
      </w:r>
    </w:p>
    <w:p>
      <w:pPr>
        <w:pStyle w:val="ListBullet"/>
      </w:pPr>
      <w:r>
        <w:t>Home dashboard with featured vendors and categories.</w:t>
      </w:r>
    </w:p>
    <w:p>
      <w:pPr>
        <w:pStyle w:val="ListBullet"/>
      </w:pPr>
      <w:r>
        <w:t>Category/vendor list with ratings and availability.</w:t>
      </w:r>
    </w:p>
    <w:p>
      <w:pPr>
        <w:pStyle w:val="ListBullet"/>
      </w:pPr>
      <w:r>
        <w:t>Item page with quality selection and notes.</w:t>
      </w:r>
    </w:p>
    <w:p>
      <w:pPr>
        <w:pStyle w:val="ListBullet"/>
      </w:pPr>
      <w:r>
        <w:t>Cart/checkout with cost breakdown and substitutions.</w:t>
      </w:r>
    </w:p>
    <w:p>
      <w:pPr>
        <w:pStyle w:val="ListBullet"/>
      </w:pPr>
      <w:r>
        <w:t>Order tracking with map and progress status.</w:t>
      </w:r>
    </w:p>
    <w:p>
      <w:pPr>
        <w:pStyle w:val="ListBullet"/>
      </w:pPr>
      <w:r>
        <w:t>Profile/account section with history and saved info.</w:t>
      </w:r>
    </w:p>
    <w:p>
      <w:pPr>
        <w:pStyle w:val="Heading1"/>
      </w:pPr>
      <w:r>
        <w:t>Challenges &amp; Design Considerations</w:t>
      </w:r>
    </w:p>
    <w:p>
      <w:pPr>
        <w:pStyle w:val="ListBullet"/>
      </w:pPr>
      <w:r>
        <w:t>Variable supply &amp; quality management.</w:t>
      </w:r>
    </w:p>
    <w:p>
      <w:pPr>
        <w:pStyle w:val="ListBullet"/>
      </w:pPr>
      <w:r>
        <w:t>Logistics &amp; delivery constraints (traffic, freshness).</w:t>
      </w:r>
    </w:p>
    <w:p>
      <w:pPr>
        <w:pStyle w:val="ListBullet"/>
      </w:pPr>
      <w:r>
        <w:t>Trust &amp; reliability through feedback and transparency.</w:t>
      </w:r>
    </w:p>
    <w:p>
      <w:pPr>
        <w:pStyle w:val="ListBullet"/>
      </w:pPr>
      <w:r>
        <w:t>Payment trust via COD or escrow.</w:t>
      </w:r>
    </w:p>
    <w:p>
      <w:pPr>
        <w:pStyle w:val="ListBullet"/>
      </w:pPr>
      <w:r>
        <w:t>Cost sensitivity requiring clear deals and pricing.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